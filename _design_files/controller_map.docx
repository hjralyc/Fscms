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0.0.1.0 -->
  <w:body>
    <w:p w:rsidR="00A77B3E">
      <w:pPr>
        <w:pStyle w:val="iMindMapTitle"/>
      </w:pPr>
      <w:r>
        <w:t>ADMIN FRAME</w:t>
      </w:r>
    </w:p>
    <w:p w:rsidR="00A77B3E">
      <w:pPr>
        <w:pStyle w:val="TOC1"/>
        <w:tabs>
          <w:tab w:val="right" w:leader="dot" w:pos="8640"/>
        </w:tabs>
      </w:pPr>
      <w:r>
        <w:fldChar w:fldCharType="begin"/>
      </w:r>
      <w:r>
        <w:instrText>TOC \u \h</w:instrText>
      </w:r>
      <w:r>
        <w:fldChar w:fldCharType="separate"/>
      </w:r>
      <w:r>
        <w:fldChar w:fldCharType="begin"/>
      </w:r>
      <w:r>
        <w:rPr>
          <w:rStyle w:val="Hyperlink"/>
        </w:rPr>
        <w:instrText xml:space="preserve"> HYPERLINK \l "_Toc256000000" </w:instrText>
      </w:r>
      <w:r>
        <w:fldChar w:fldCharType="separate"/>
      </w:r>
      <w:r>
        <w:rPr>
          <w:rStyle w:val="Hyperlink"/>
        </w:rPr>
        <w:t xml:space="preserve">ADMIN FRAME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_Toc256000000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</w:p>
    <w:p w:rsidR="00A77B3E">
      <w:pPr>
        <w:pStyle w:val="TOC2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"_Toc256000001" </w:instrText>
      </w:r>
      <w:r>
        <w:fldChar w:fldCharType="separate"/>
      </w:r>
      <w:r>
        <w:rPr>
          <w:rStyle w:val="Hyperlink"/>
        </w:rPr>
        <w:t xml:space="preserve">1. HOME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_Toc256000001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</w:p>
    <w:p w:rsidR="00A77B3E">
      <w:pPr>
        <w:pStyle w:val="TOC3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"_Toc256000002" </w:instrText>
      </w:r>
      <w:r>
        <w:fldChar w:fldCharType="separate"/>
      </w:r>
      <w:r>
        <w:rPr>
          <w:rStyle w:val="Hyperlink"/>
        </w:rPr>
        <w:t xml:space="preserve">1. SYSTEM INFO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_Toc256000002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</w:p>
    <w:p w:rsidR="00A77B3E">
      <w:pPr>
        <w:pStyle w:val="TOC3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"_Toc256000003" </w:instrText>
      </w:r>
      <w:r>
        <w:fldChar w:fldCharType="separate"/>
      </w:r>
      <w:r>
        <w:rPr>
          <w:rStyle w:val="Hyperlink"/>
        </w:rPr>
        <w:t xml:space="preserve">2. STATISTICAL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_Toc256000003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</w:p>
    <w:p w:rsidR="00A77B3E">
      <w:pPr>
        <w:pStyle w:val="TOC3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"_Toc256000004" </w:instrText>
      </w:r>
      <w:r>
        <w:fldChar w:fldCharType="separate"/>
      </w:r>
      <w:r>
        <w:rPr>
          <w:rStyle w:val="Hyperlink"/>
        </w:rPr>
        <w:t xml:space="preserve">3. ABOUTUS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_Toc256000004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</w:p>
    <w:p w:rsidR="00A77B3E">
      <w:pPr>
        <w:pStyle w:val="TOC2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"_Toc256000005" </w:instrText>
      </w:r>
      <w:r>
        <w:fldChar w:fldCharType="separate"/>
      </w:r>
      <w:r>
        <w:rPr>
          <w:rStyle w:val="Hyperlink"/>
        </w:rPr>
        <w:t xml:space="preserve">2. MODULE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_Toc256000005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</w:p>
    <w:p w:rsidR="00A77B3E">
      <w:pPr>
        <w:pStyle w:val="TOC3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"_Toc256000006" </w:instrText>
      </w:r>
      <w:r>
        <w:fldChar w:fldCharType="separate"/>
      </w:r>
      <w:r>
        <w:rPr>
          <w:rStyle w:val="Hyperlink"/>
        </w:rPr>
        <w:t xml:space="preserve">1. BLOCK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_Toc256000006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</w:p>
    <w:p w:rsidR="00A77B3E">
      <w:pPr>
        <w:pStyle w:val="TOC3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"_Toc256000007" </w:instrText>
      </w:r>
      <w:r>
        <w:fldChar w:fldCharType="separate"/>
      </w:r>
      <w:r>
        <w:rPr>
          <w:rStyle w:val="Hyperlink"/>
        </w:rPr>
        <w:t xml:space="preserve">2. TAG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_Toc256000007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</w:p>
    <w:p w:rsidR="00A77B3E">
      <w:pPr>
        <w:pStyle w:val="TOC3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"_Toc256000008" </w:instrText>
      </w:r>
      <w:r>
        <w:fldChar w:fldCharType="separate"/>
      </w:r>
      <w:r>
        <w:rPr>
          <w:rStyle w:val="Hyperlink"/>
        </w:rPr>
        <w:t xml:space="preserve">3. PLUGIN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_Toc256000008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</w:p>
    <w:p w:rsidR="00A77B3E">
      <w:pPr>
        <w:pStyle w:val="TOC3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"_Toc256000009" </w:instrText>
      </w:r>
      <w:r>
        <w:fldChar w:fldCharType="separate"/>
      </w:r>
      <w:r>
        <w:rPr>
          <w:rStyle w:val="Hyperlink"/>
        </w:rPr>
        <w:t xml:space="preserve">4. DATABASE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_Toc256000009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</w:p>
    <w:p w:rsidR="00A77B3E">
      <w:pPr>
        <w:pStyle w:val="TOC4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"_Toc256000010" </w:instrText>
      </w:r>
      <w:r>
        <w:fldChar w:fldCharType="separate"/>
      </w:r>
      <w:r>
        <w:rPr>
          <w:rStyle w:val="Hyperlink"/>
        </w:rPr>
        <w:t xml:space="preserve">1. BACKUP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_Toc256000010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</w:p>
    <w:p w:rsidR="00A77B3E">
      <w:pPr>
        <w:pStyle w:val="TOC4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"_Toc256000011" </w:instrText>
      </w:r>
      <w:r>
        <w:fldChar w:fldCharType="separate"/>
      </w:r>
      <w:r>
        <w:rPr>
          <w:rStyle w:val="Hyperlink"/>
        </w:rPr>
        <w:t xml:space="preserve">2. RECOVER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_Toc256000011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</w:p>
    <w:p w:rsidR="00A77B3E">
      <w:pPr>
        <w:pStyle w:val="TOC4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"_Toc256000012" </w:instrText>
      </w:r>
      <w:r>
        <w:fldChar w:fldCharType="separate"/>
      </w:r>
      <w:r>
        <w:rPr>
          <w:rStyle w:val="Hyperlink"/>
        </w:rPr>
        <w:t xml:space="preserve">3. CLEAR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_Toc256000012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</w:p>
    <w:p w:rsidR="00A77B3E">
      <w:pPr>
        <w:pStyle w:val="TOC3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"_Toc256000013" </w:instrText>
      </w:r>
      <w:r>
        <w:fldChar w:fldCharType="separate"/>
      </w:r>
      <w:r>
        <w:rPr>
          <w:rStyle w:val="Hyperlink"/>
        </w:rPr>
        <w:t xml:space="preserve">5. LABEL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_Toc256000013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</w:p>
    <w:p w:rsidR="00A77B3E">
      <w:pPr>
        <w:pStyle w:val="TOC2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"_Toc256000014" </w:instrText>
      </w:r>
      <w:r>
        <w:fldChar w:fldCharType="separate"/>
      </w:r>
      <w:r>
        <w:rPr>
          <w:rStyle w:val="Hyperlink"/>
        </w:rPr>
        <w:t xml:space="preserve">3. CONTENT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_Toc256000014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</w:p>
    <w:p w:rsidR="00A77B3E">
      <w:pPr>
        <w:pStyle w:val="TOC3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"_Toc256000015" </w:instrText>
      </w:r>
      <w:r>
        <w:fldChar w:fldCharType="separate"/>
      </w:r>
      <w:r>
        <w:rPr>
          <w:rStyle w:val="Hyperlink"/>
        </w:rPr>
        <w:t xml:space="preserve">1. CATEGORY LIST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_Toc256000015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</w:p>
    <w:p w:rsidR="00A77B3E">
      <w:pPr>
        <w:pStyle w:val="TOC4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"_Toc256000016" </w:instrText>
      </w:r>
      <w:r>
        <w:fldChar w:fldCharType="separate"/>
      </w:r>
      <w:r>
        <w:rPr>
          <w:rStyle w:val="Hyperlink"/>
        </w:rPr>
        <w:t xml:space="preserve">1. ADD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_Toc256000016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</w:p>
    <w:p w:rsidR="00A77B3E">
      <w:pPr>
        <w:pStyle w:val="TOC4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"_Toc256000017" </w:instrText>
      </w:r>
      <w:r>
        <w:fldChar w:fldCharType="separate"/>
      </w:r>
      <w:r>
        <w:rPr>
          <w:rStyle w:val="Hyperlink"/>
        </w:rPr>
        <w:t xml:space="preserve">2. EDIT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_Toc256000017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</w:p>
    <w:p w:rsidR="00A77B3E">
      <w:pPr>
        <w:pStyle w:val="TOC4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"_Toc256000018" </w:instrText>
      </w:r>
      <w:r>
        <w:fldChar w:fldCharType="separate"/>
      </w:r>
      <w:r>
        <w:rPr>
          <w:rStyle w:val="Hyperlink"/>
        </w:rPr>
        <w:t xml:space="preserve">3. TEMPLATE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_Toc256000018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</w:p>
    <w:p w:rsidR="00A77B3E">
      <w:pPr>
        <w:pStyle w:val="TOC4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"_Toc256000019" </w:instrText>
      </w:r>
      <w:r>
        <w:fldChar w:fldCharType="separate"/>
      </w:r>
      <w:r>
        <w:rPr>
          <w:rStyle w:val="Hyperlink"/>
        </w:rPr>
        <w:t xml:space="preserve">4. DELETE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_Toc256000019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</w:p>
    <w:p w:rsidR="00A77B3E">
      <w:pPr>
        <w:pStyle w:val="TOC4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"_Toc256000020" </w:instrText>
      </w:r>
      <w:r>
        <w:fldChar w:fldCharType="separate"/>
      </w:r>
      <w:r>
        <w:rPr>
          <w:rStyle w:val="Hyperlink"/>
        </w:rPr>
        <w:t xml:space="preserve">5. ORDER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_Toc256000020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</w:p>
    <w:p w:rsidR="00A77B3E">
      <w:pPr>
        <w:pStyle w:val="TOC4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"_Toc256000021" </w:instrText>
      </w:r>
      <w:r>
        <w:fldChar w:fldCharType="separate"/>
      </w:r>
      <w:r>
        <w:rPr>
          <w:rStyle w:val="Hyperlink"/>
        </w:rPr>
        <w:t xml:space="preserve">6. INDEX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_Toc256000021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</w:p>
    <w:p w:rsidR="00A77B3E">
      <w:pPr>
        <w:pStyle w:val="TOC4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"_Toc256000022" </w:instrText>
      </w:r>
      <w:r>
        <w:fldChar w:fldCharType="separate"/>
      </w:r>
      <w:r>
        <w:rPr>
          <w:rStyle w:val="Hyperlink"/>
        </w:rPr>
        <w:t xml:space="preserve">7. TYPE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_Toc256000022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</w:p>
    <w:p w:rsidR="00A77B3E">
      <w:pPr>
        <w:pStyle w:val="TOC4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"_Toc256000023" </w:instrText>
      </w:r>
      <w:r>
        <w:fldChar w:fldCharType="separate"/>
      </w:r>
      <w:r>
        <w:rPr>
          <w:rStyle w:val="Hyperlink"/>
        </w:rPr>
        <w:t xml:space="preserve">8. ON AND OFF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_Toc256000023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</w:p>
    <w:p w:rsidR="00A77B3E">
      <w:pPr>
        <w:pStyle w:val="TOC3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"_Toc256000024" </w:instrText>
      </w:r>
      <w:r>
        <w:fldChar w:fldCharType="separate"/>
      </w:r>
      <w:r>
        <w:rPr>
          <w:rStyle w:val="Hyperlink"/>
        </w:rPr>
        <w:t xml:space="preserve">2. MODEL LIST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_Toc256000024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</w:p>
    <w:p w:rsidR="00A77B3E">
      <w:pPr>
        <w:pStyle w:val="TOC4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"_Toc256000025" </w:instrText>
      </w:r>
      <w:r>
        <w:fldChar w:fldCharType="separate"/>
      </w:r>
      <w:r>
        <w:rPr>
          <w:rStyle w:val="Hyperlink"/>
        </w:rPr>
        <w:t xml:space="preserve">1. ADD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_Toc256000025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</w:p>
    <w:p w:rsidR="00A77B3E">
      <w:pPr>
        <w:pStyle w:val="TOC4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"_Toc256000026" </w:instrText>
      </w:r>
      <w:r>
        <w:fldChar w:fldCharType="separate"/>
      </w:r>
      <w:r>
        <w:rPr>
          <w:rStyle w:val="Hyperlink"/>
        </w:rPr>
        <w:t xml:space="preserve">2. EDIT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_Toc256000026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</w:p>
    <w:p w:rsidR="00A77B3E">
      <w:pPr>
        <w:pStyle w:val="TOC4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"_Toc256000027" </w:instrText>
      </w:r>
      <w:r>
        <w:fldChar w:fldCharType="separate"/>
      </w:r>
      <w:r>
        <w:rPr>
          <w:rStyle w:val="Hyperlink"/>
        </w:rPr>
        <w:t xml:space="preserve">3. DELETE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_Toc256000027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</w:p>
    <w:p w:rsidR="00A77B3E">
      <w:pPr>
        <w:pStyle w:val="TOC4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"_Toc256000028" </w:instrText>
      </w:r>
      <w:r>
        <w:fldChar w:fldCharType="separate"/>
      </w:r>
      <w:r>
        <w:rPr>
          <w:rStyle w:val="Hyperlink"/>
        </w:rPr>
        <w:t xml:space="preserve">4. ON AND OFF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_Toc256000028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</w:p>
    <w:p w:rsidR="00A77B3E">
      <w:pPr>
        <w:pStyle w:val="TOC4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"_Toc256000029" </w:instrText>
      </w:r>
      <w:r>
        <w:fldChar w:fldCharType="separate"/>
      </w:r>
      <w:r>
        <w:rPr>
          <w:rStyle w:val="Hyperlink"/>
        </w:rPr>
        <w:t xml:space="preserve">5. FIELD CREATE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_Toc256000029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</w:p>
    <w:p w:rsidR="00A77B3E">
      <w:pPr>
        <w:pStyle w:val="TOC3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"_Toc256000030" </w:instrText>
      </w:r>
      <w:r>
        <w:fldChar w:fldCharType="separate"/>
      </w:r>
      <w:r>
        <w:rPr>
          <w:rStyle w:val="Hyperlink"/>
        </w:rPr>
        <w:t xml:space="preserve">3. Article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_Toc256000030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4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"_Toc256000031" </w:instrText>
      </w:r>
      <w:r>
        <w:fldChar w:fldCharType="separate"/>
      </w:r>
      <w:r>
        <w:rPr>
          <w:rStyle w:val="Hyperlink"/>
        </w:rPr>
        <w:t xml:space="preserve">1. LIST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_Toc256000031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5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"_Toc256000032" </w:instrText>
      </w:r>
      <w:r>
        <w:fldChar w:fldCharType="separate"/>
      </w:r>
      <w:r>
        <w:rPr>
          <w:rStyle w:val="Hyperlink"/>
        </w:rPr>
        <w:t xml:space="preserve">1. ADD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_Toc256000032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5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"_Toc256000033" </w:instrText>
      </w:r>
      <w:r>
        <w:fldChar w:fldCharType="separate"/>
      </w:r>
      <w:r>
        <w:rPr>
          <w:rStyle w:val="Hyperlink"/>
        </w:rPr>
        <w:t xml:space="preserve">2. EDIT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_Toc256000033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5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"_Toc256000034" </w:instrText>
      </w:r>
      <w:r>
        <w:fldChar w:fldCharType="separate"/>
      </w:r>
      <w:r>
        <w:rPr>
          <w:rStyle w:val="Hyperlink"/>
        </w:rPr>
        <w:t xml:space="preserve">3. DELETE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_Toc256000034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5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"_Toc256000035" </w:instrText>
      </w:r>
      <w:r>
        <w:fldChar w:fldCharType="separate"/>
      </w:r>
      <w:r>
        <w:rPr>
          <w:rStyle w:val="Hyperlink"/>
        </w:rPr>
        <w:t xml:space="preserve">4. ON AND OFF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_Toc256000035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2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"_Toc256000036" </w:instrText>
      </w:r>
      <w:r>
        <w:fldChar w:fldCharType="separate"/>
      </w:r>
      <w:r>
        <w:rPr>
          <w:rStyle w:val="Hyperlink"/>
        </w:rPr>
        <w:t xml:space="preserve">4. CONFIGURE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_Toc256000036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3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"_Toc256000037" </w:instrText>
      </w:r>
      <w:r>
        <w:fldChar w:fldCharType="separate"/>
      </w:r>
      <w:r>
        <w:rPr>
          <w:rStyle w:val="Hyperlink"/>
        </w:rPr>
        <w:t xml:space="preserve">1. SITE basic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_Toc256000037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4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"_Toc256000038" </w:instrText>
      </w:r>
      <w:r>
        <w:fldChar w:fldCharType="separate"/>
      </w:r>
      <w:r>
        <w:rPr>
          <w:rStyle w:val="Hyperlink"/>
        </w:rPr>
        <w:t xml:space="preserve">1. BASIC SET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_Toc256000038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5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"_Toc256000039" </w:instrText>
      </w:r>
      <w:r>
        <w:fldChar w:fldCharType="separate"/>
      </w:r>
      <w:r>
        <w:rPr>
          <w:rStyle w:val="Hyperlink"/>
        </w:rPr>
        <w:t xml:space="preserve">1. SITE NAME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_Toc256000039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6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"_Toc256000040" </w:instrText>
      </w:r>
      <w:r>
        <w:fldChar w:fldCharType="separate"/>
      </w:r>
      <w:r>
        <w:rPr>
          <w:rStyle w:val="Hyperlink"/>
        </w:rPr>
        <w:t xml:space="preserve">1. huoxingwen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_Toc256000040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5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"_Toc256000041" </w:instrText>
      </w:r>
      <w:r>
        <w:fldChar w:fldCharType="separate"/>
      </w:r>
      <w:r>
        <w:rPr>
          <w:rStyle w:val="Hyperlink"/>
        </w:rPr>
        <w:t xml:space="preserve">2. LOGO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_Toc256000041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5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"_Toc256000042" </w:instrText>
      </w:r>
      <w:r>
        <w:fldChar w:fldCharType="separate"/>
      </w:r>
      <w:r>
        <w:rPr>
          <w:rStyle w:val="Hyperlink"/>
        </w:rPr>
        <w:t xml:space="preserve">3. DESCRIPTION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_Toc256000042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5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"_Toc256000043" </w:instrText>
      </w:r>
      <w:r>
        <w:fldChar w:fldCharType="separate"/>
      </w:r>
      <w:r>
        <w:rPr>
          <w:rStyle w:val="Hyperlink"/>
        </w:rPr>
        <w:t xml:space="preserve">4. COPYRIGHTS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_Toc256000043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5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"_Toc256000044" </w:instrText>
      </w:r>
      <w:r>
        <w:fldChar w:fldCharType="separate"/>
      </w:r>
      <w:r>
        <w:rPr>
          <w:rStyle w:val="Hyperlink"/>
        </w:rPr>
        <w:t xml:space="preserve">5. SITE TITLE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_Toc256000044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5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"_Toc256000045" </w:instrText>
      </w:r>
      <w:r>
        <w:fldChar w:fldCharType="separate"/>
      </w:r>
      <w:r>
        <w:rPr>
          <w:rStyle w:val="Hyperlink"/>
        </w:rPr>
        <w:t xml:space="preserve">6. KEYWORD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_Toc256000045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4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"_Toc256000046" </w:instrText>
      </w:r>
      <w:r>
        <w:fldChar w:fldCharType="separate"/>
      </w:r>
      <w:r>
        <w:rPr>
          <w:rStyle w:val="Hyperlink"/>
        </w:rPr>
        <w:t xml:space="preserve">2. TEMPLATE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_Toc256000046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5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"_Toc256000047" </w:instrText>
      </w:r>
      <w:r>
        <w:fldChar w:fldCharType="separate"/>
      </w:r>
      <w:r>
        <w:rPr>
          <w:rStyle w:val="Hyperlink"/>
        </w:rPr>
        <w:t xml:space="preserve">1. SELECT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_Toc256000047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5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"_Toc256000048" </w:instrText>
      </w:r>
      <w:r>
        <w:fldChar w:fldCharType="separate"/>
      </w:r>
      <w:r>
        <w:rPr>
          <w:rStyle w:val="Hyperlink"/>
        </w:rPr>
        <w:t xml:space="preserve">2. PATH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_Toc256000048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3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"_Toc256000049" </w:instrText>
      </w:r>
      <w:r>
        <w:fldChar w:fldCharType="separate"/>
      </w:r>
      <w:r>
        <w:rPr>
          <w:rStyle w:val="Hyperlink"/>
        </w:rPr>
        <w:t xml:space="preserve">2. LANGUAGE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_Toc256000049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4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"_Toc256000050" </w:instrText>
      </w:r>
      <w:r>
        <w:fldChar w:fldCharType="separate"/>
      </w:r>
      <w:r>
        <w:rPr>
          <w:rStyle w:val="Hyperlink"/>
        </w:rPr>
        <w:t xml:space="preserve">1. SELECT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_Toc256000050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5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"_Toc256000051" </w:instrText>
      </w:r>
      <w:r>
        <w:fldChar w:fldCharType="separate"/>
      </w:r>
      <w:r>
        <w:rPr>
          <w:rStyle w:val="Hyperlink"/>
        </w:rPr>
        <w:t xml:space="preserve">1. FRONT NORMAL LANGUAGE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_Toc256000051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5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"_Toc256000052" </w:instrText>
      </w:r>
      <w:r>
        <w:fldChar w:fldCharType="separate"/>
      </w:r>
      <w:r>
        <w:rPr>
          <w:rStyle w:val="Hyperlink"/>
        </w:rPr>
        <w:t xml:space="preserve">2. ADMIN NORMAL LANGUAGE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_Toc256000052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2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"_Toc256000053" </w:instrText>
      </w:r>
      <w:r>
        <w:fldChar w:fldCharType="separate"/>
      </w:r>
      <w:r>
        <w:rPr>
          <w:rStyle w:val="Hyperlink"/>
        </w:rPr>
        <w:t xml:space="preserve">5. USER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_Toc256000053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3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"_Toc256000054" </w:instrText>
      </w:r>
      <w:r>
        <w:fldChar w:fldCharType="separate"/>
      </w:r>
      <w:r>
        <w:rPr>
          <w:rStyle w:val="Hyperlink"/>
        </w:rPr>
        <w:t xml:space="preserve">1. USERGROUP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_Toc256000054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4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"_Toc256000055" </w:instrText>
      </w:r>
      <w:r>
        <w:fldChar w:fldCharType="separate"/>
      </w:r>
      <w:r>
        <w:rPr>
          <w:rStyle w:val="Hyperlink"/>
        </w:rPr>
        <w:t xml:space="preserve">1. GROUP LIST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_Toc256000055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5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"_Toc256000056" </w:instrText>
      </w:r>
      <w:r>
        <w:fldChar w:fldCharType="separate"/>
      </w:r>
      <w:r>
        <w:rPr>
          <w:rStyle w:val="Hyperlink"/>
        </w:rPr>
        <w:t xml:space="preserve">1. ADD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_Toc256000056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5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"_Toc256000057" </w:instrText>
      </w:r>
      <w:r>
        <w:fldChar w:fldCharType="separate"/>
      </w:r>
      <w:r>
        <w:rPr>
          <w:rStyle w:val="Hyperlink"/>
        </w:rPr>
        <w:t xml:space="preserve">2. POWER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_Toc256000057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6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"_Toc256000058" </w:instrText>
      </w:r>
      <w:r>
        <w:fldChar w:fldCharType="separate"/>
      </w:r>
      <w:r>
        <w:rPr>
          <w:rStyle w:val="Hyperlink"/>
        </w:rPr>
        <w:t xml:space="preserve">1. LEVEL 1-100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_Toc256000058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5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"_Toc256000059" </w:instrText>
      </w:r>
      <w:r>
        <w:fldChar w:fldCharType="separate"/>
      </w:r>
      <w:r>
        <w:rPr>
          <w:rStyle w:val="Hyperlink"/>
        </w:rPr>
        <w:t xml:space="preserve">3. EDIT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_Toc256000059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5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"_Toc256000060" </w:instrText>
      </w:r>
      <w:r>
        <w:fldChar w:fldCharType="separate"/>
      </w:r>
      <w:r>
        <w:rPr>
          <w:rStyle w:val="Hyperlink"/>
        </w:rPr>
        <w:t xml:space="preserve">4. DELETE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_Toc256000060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5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"_Toc256000061" </w:instrText>
      </w:r>
      <w:r>
        <w:fldChar w:fldCharType="separate"/>
      </w:r>
      <w:r>
        <w:rPr>
          <w:rStyle w:val="Hyperlink"/>
        </w:rPr>
        <w:t xml:space="preserve">5. PLAY AND BAND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_Toc256000061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3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"_Toc256000062" </w:instrText>
      </w:r>
      <w:r>
        <w:fldChar w:fldCharType="separate"/>
      </w:r>
      <w:r>
        <w:rPr>
          <w:rStyle w:val="Hyperlink"/>
        </w:rPr>
        <w:t xml:space="preserve">2. USER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_Toc256000062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4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"_Toc256000063" </w:instrText>
      </w:r>
      <w:r>
        <w:fldChar w:fldCharType="separate"/>
      </w:r>
      <w:r>
        <w:rPr>
          <w:rStyle w:val="Hyperlink"/>
        </w:rPr>
        <w:t xml:space="preserve">1. ADD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_Toc256000063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4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"_Toc256000064" </w:instrText>
      </w:r>
      <w:r>
        <w:fldChar w:fldCharType="separate"/>
      </w:r>
      <w:r>
        <w:rPr>
          <w:rStyle w:val="Hyperlink"/>
        </w:rPr>
        <w:t xml:space="preserve">2. EDIT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_Toc256000064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pPr>
        <w:pStyle w:val="TOC4"/>
        <w:tabs>
          <w:tab w:val="right" w:leader="dot" w:pos="8640"/>
        </w:tabs>
      </w:pPr>
      <w:r>
        <w:fldChar w:fldCharType="end"/>
      </w:r>
      <w:r>
        <w:fldChar w:fldCharType="begin"/>
      </w:r>
      <w:r>
        <w:rPr>
          <w:rStyle w:val="Hyperlink"/>
        </w:rPr>
        <w:instrText xml:space="preserve"> HYPERLINK \l "_Toc256000065" </w:instrText>
      </w:r>
      <w:r>
        <w:fldChar w:fldCharType="separate"/>
      </w:r>
      <w:r>
        <w:rPr>
          <w:rStyle w:val="Hyperlink"/>
        </w:rPr>
        <w:t xml:space="preserve">3. DELETE 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_Toc256000065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</w:p>
    <w:p w:rsidR="00A77B3E">
      <w:r>
        <w:fldChar w:fldCharType="end"/>
      </w:r>
      <w:r>
        <w:fldChar w:fldCharType="end"/>
      </w:r>
    </w:p>
    <w:p w:rsidR="00A77B3E">
      <w:pPr>
        <w:pStyle w:val="iMindMapHeading1"/>
      </w:pPr>
      <w:r>
        <w:br w:type="page"/>
      </w:r>
      <w:bookmarkStart w:id="0" w:name="_Toc256000000"/>
      <w:r>
        <w:t xml:space="preserve">ADMIN FRAME </w:t>
      </w:r>
      <w:bookmarkEnd w:id="0"/>
    </w:p>
    <w:p w:rsidR="00A77B3E">
      <w:pPr>
        <w:pStyle w:val="iMindMapLevel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95.33pt;width:166.67pt">
            <v:imagedata r:id="rId4" o:title=""/>
          </v:shape>
        </w:pict>
      </w:r>
    </w:p>
    <w:p w:rsidR="00A77B3E">
      <w:pPr>
        <w:pStyle w:val="iMindMapHeading2"/>
      </w:pPr>
      <w:bookmarkStart w:id="1" w:name="_Toc256000001"/>
      <w:r>
        <w:t xml:space="preserve">1. HOME </w:t>
      </w:r>
      <w:bookmarkEnd w:id="1"/>
    </w:p>
    <w:p w:rsidR="00A77B3E">
      <w:pPr>
        <w:pStyle w:val="iMindMapHeading3"/>
      </w:pPr>
      <w:bookmarkStart w:id="2" w:name="_Toc256000002"/>
      <w:r>
        <w:t xml:space="preserve">1. SYSTEM INFO </w:t>
      </w:r>
      <w:bookmarkEnd w:id="2"/>
    </w:p>
    <w:p w:rsidR="00A77B3E">
      <w:pPr>
        <w:pStyle w:val="iMindMapHeading3"/>
      </w:pPr>
      <w:bookmarkStart w:id="3" w:name="_Toc256000003"/>
      <w:r>
        <w:t xml:space="preserve">2. STATISTICAL </w:t>
      </w:r>
      <w:bookmarkEnd w:id="3"/>
    </w:p>
    <w:p w:rsidR="00A77B3E">
      <w:pPr>
        <w:pStyle w:val="iMindMapHeading3"/>
      </w:pPr>
      <w:bookmarkStart w:id="4" w:name="_Toc256000004"/>
      <w:r>
        <w:t xml:space="preserve">3. ABOUTUS </w:t>
      </w:r>
      <w:bookmarkEnd w:id="4"/>
    </w:p>
    <w:p w:rsidR="00A77B3E">
      <w:pPr>
        <w:pStyle w:val="iMindMapHeading2"/>
      </w:pPr>
      <w:bookmarkStart w:id="5" w:name="_Toc256000005"/>
      <w:r>
        <w:t xml:space="preserve">2. MODULE </w:t>
      </w:r>
      <w:bookmarkEnd w:id="5"/>
    </w:p>
    <w:p w:rsidR="00A77B3E">
      <w:pPr>
        <w:pStyle w:val="iMindMapHeading3"/>
      </w:pPr>
      <w:bookmarkStart w:id="6" w:name="_Toc256000006"/>
      <w:r>
        <w:t xml:space="preserve">1. BLOCK </w:t>
      </w:r>
      <w:bookmarkEnd w:id="6"/>
    </w:p>
    <w:p w:rsidR="00A77B3E">
      <w:pPr>
        <w:pStyle w:val="iMindMapHeading3"/>
      </w:pPr>
      <w:bookmarkStart w:id="7" w:name="_Toc256000007"/>
      <w:r>
        <w:t xml:space="preserve">2. TAG </w:t>
      </w:r>
      <w:bookmarkEnd w:id="7"/>
    </w:p>
    <w:p w:rsidR="00A77B3E">
      <w:pPr>
        <w:pStyle w:val="iMindMapHeading3"/>
      </w:pPr>
      <w:bookmarkStart w:id="8" w:name="_Toc256000008"/>
      <w:r>
        <w:t xml:space="preserve">3. PLUGIN </w:t>
      </w:r>
      <w:bookmarkEnd w:id="8"/>
    </w:p>
    <w:p w:rsidR="00A77B3E">
      <w:pPr>
        <w:pStyle w:val="iMindMapHeading3"/>
      </w:pPr>
      <w:bookmarkStart w:id="9" w:name="_Toc256000009"/>
      <w:r>
        <w:t xml:space="preserve">4. DATABASE </w:t>
      </w:r>
      <w:bookmarkEnd w:id="9"/>
    </w:p>
    <w:p w:rsidR="00A77B3E">
      <w:pPr>
        <w:pStyle w:val="iMindMapHeading4"/>
      </w:pPr>
      <w:bookmarkStart w:id="10" w:name="_Toc256000010"/>
      <w:r>
        <w:t xml:space="preserve">1. BACKUP </w:t>
      </w:r>
      <w:bookmarkEnd w:id="10"/>
    </w:p>
    <w:p w:rsidR="00A77B3E">
      <w:pPr>
        <w:pStyle w:val="iMindMapHeading4"/>
      </w:pPr>
      <w:bookmarkStart w:id="11" w:name="_Toc256000011"/>
      <w:r>
        <w:t xml:space="preserve">2. RECOVER </w:t>
      </w:r>
      <w:bookmarkEnd w:id="11"/>
    </w:p>
    <w:p w:rsidR="00A77B3E">
      <w:pPr>
        <w:pStyle w:val="iMindMapHeading4"/>
      </w:pPr>
      <w:bookmarkStart w:id="12" w:name="_Toc256000012"/>
      <w:r>
        <w:t xml:space="preserve">3. CLEAR </w:t>
      </w:r>
      <w:bookmarkEnd w:id="12"/>
    </w:p>
    <w:p w:rsidR="00A77B3E">
      <w:pPr>
        <w:pStyle w:val="iMindMapHeading3"/>
      </w:pPr>
      <w:bookmarkStart w:id="13" w:name="_Toc256000013"/>
      <w:r>
        <w:t xml:space="preserve">5. LABEL </w:t>
      </w:r>
      <w:bookmarkEnd w:id="13"/>
    </w:p>
    <w:p w:rsidR="00A77B3E">
      <w:pPr>
        <w:pStyle w:val="iMindMapHeading2"/>
      </w:pPr>
      <w:bookmarkStart w:id="14" w:name="_Toc256000014"/>
      <w:r>
        <w:t xml:space="preserve">3. CONTENT </w:t>
      </w:r>
      <w:bookmarkEnd w:id="14"/>
    </w:p>
    <w:p w:rsidR="00A77B3E">
      <w:pPr>
        <w:pStyle w:val="iMindMapHeading3"/>
      </w:pPr>
      <w:bookmarkStart w:id="15" w:name="_Toc256000015"/>
      <w:r>
        <w:t xml:space="preserve">1. CATEGORY LIST </w:t>
      </w:r>
      <w:bookmarkEnd w:id="15"/>
    </w:p>
    <w:p w:rsidR="00A77B3E">
      <w:pPr>
        <w:pStyle w:val="iMindMapHeading4"/>
      </w:pPr>
      <w:bookmarkStart w:id="16" w:name="_Toc256000016"/>
      <w:r>
        <w:t xml:space="preserve">1. ADD </w:t>
      </w:r>
      <w:bookmarkEnd w:id="16"/>
    </w:p>
    <w:p w:rsidR="00A77B3E">
      <w:pPr>
        <w:pStyle w:val="iMindMapHeading4"/>
      </w:pPr>
      <w:bookmarkStart w:id="17" w:name="_Toc256000017"/>
      <w:r>
        <w:t xml:space="preserve">2. EDIT </w:t>
      </w:r>
      <w:bookmarkEnd w:id="17"/>
    </w:p>
    <w:p w:rsidR="00A77B3E">
      <w:pPr>
        <w:pStyle w:val="iMindMapHeading4"/>
      </w:pPr>
      <w:bookmarkStart w:id="18" w:name="_Toc256000018"/>
      <w:r>
        <w:t xml:space="preserve">3. TEMPLATE </w:t>
      </w:r>
      <w:bookmarkEnd w:id="18"/>
    </w:p>
    <w:p w:rsidR="00A77B3E">
      <w:pPr>
        <w:pStyle w:val="iMindMapHeading4"/>
      </w:pPr>
      <w:bookmarkStart w:id="19" w:name="_Toc256000019"/>
      <w:r>
        <w:t xml:space="preserve">4. DELETE </w:t>
      </w:r>
      <w:bookmarkEnd w:id="19"/>
    </w:p>
    <w:p w:rsidR="00A77B3E">
      <w:pPr>
        <w:pStyle w:val="iMindMapHeading4"/>
      </w:pPr>
      <w:bookmarkStart w:id="20" w:name="_Toc256000020"/>
      <w:r>
        <w:t xml:space="preserve">5. ORDER </w:t>
      </w:r>
      <w:bookmarkEnd w:id="20"/>
    </w:p>
    <w:p w:rsidR="00A77B3E">
      <w:pPr>
        <w:pStyle w:val="iMindMapHeading4"/>
      </w:pPr>
      <w:bookmarkStart w:id="21" w:name="_Toc256000021"/>
      <w:r>
        <w:t xml:space="preserve">6. INDEX </w:t>
      </w:r>
      <w:bookmarkEnd w:id="21"/>
    </w:p>
    <w:p w:rsidR="00A77B3E">
      <w:pPr>
        <w:pStyle w:val="iMindMapHeading4"/>
      </w:pPr>
      <w:bookmarkStart w:id="22" w:name="_Toc256000022"/>
      <w:r>
        <w:t xml:space="preserve">7. TYPE </w:t>
      </w:r>
      <w:bookmarkEnd w:id="22"/>
    </w:p>
    <w:p w:rsidR="00A77B3E">
      <w:pPr>
        <w:pStyle w:val="iMindMapHeading4"/>
      </w:pPr>
      <w:bookmarkStart w:id="23" w:name="_Toc256000023"/>
      <w:r>
        <w:t xml:space="preserve">8. ON AND OFF </w:t>
      </w:r>
      <w:bookmarkEnd w:id="23"/>
    </w:p>
    <w:p w:rsidR="00A77B3E">
      <w:pPr>
        <w:pStyle w:val="iMindMapHeading3"/>
      </w:pPr>
      <w:bookmarkStart w:id="24" w:name="_Toc256000024"/>
      <w:r>
        <w:t xml:space="preserve">2. MODEL LIST </w:t>
      </w:r>
      <w:bookmarkEnd w:id="24"/>
    </w:p>
    <w:p w:rsidR="00A77B3E">
      <w:pPr>
        <w:pStyle w:val="iMindMapHeading4"/>
      </w:pPr>
      <w:bookmarkStart w:id="25" w:name="_Toc256000025"/>
      <w:r>
        <w:t xml:space="preserve">1. ADD </w:t>
      </w:r>
      <w:bookmarkEnd w:id="25"/>
    </w:p>
    <w:p w:rsidR="00A77B3E">
      <w:pPr>
        <w:pStyle w:val="iMindMapHeading4"/>
      </w:pPr>
      <w:bookmarkStart w:id="26" w:name="_Toc256000026"/>
      <w:r>
        <w:t xml:space="preserve">2. EDIT </w:t>
      </w:r>
      <w:bookmarkEnd w:id="26"/>
    </w:p>
    <w:p w:rsidR="00A77B3E">
      <w:pPr>
        <w:pStyle w:val="iMindMapHeading4"/>
      </w:pPr>
      <w:bookmarkStart w:id="27" w:name="_Toc256000027"/>
      <w:r>
        <w:t xml:space="preserve">3. DELETE </w:t>
      </w:r>
      <w:bookmarkEnd w:id="27"/>
    </w:p>
    <w:p w:rsidR="00A77B3E">
      <w:pPr>
        <w:pStyle w:val="iMindMapHeading4"/>
      </w:pPr>
      <w:bookmarkStart w:id="28" w:name="_Toc256000028"/>
      <w:r>
        <w:t xml:space="preserve">4. ON AND OFF </w:t>
      </w:r>
      <w:bookmarkEnd w:id="28"/>
    </w:p>
    <w:p w:rsidR="00A77B3E">
      <w:pPr>
        <w:pStyle w:val="iMindMapHeading4"/>
      </w:pPr>
      <w:bookmarkStart w:id="29" w:name="_Toc256000029"/>
      <w:r>
        <w:t xml:space="preserve">5. FIELD CREATE </w:t>
      </w:r>
      <w:bookmarkEnd w:id="29"/>
    </w:p>
    <w:p w:rsidR="00A77B3E">
      <w:pPr>
        <w:pStyle w:val="iMindMapHeading3"/>
      </w:pPr>
      <w:bookmarkStart w:id="30" w:name="_Toc256000030"/>
      <w:r>
        <w:t xml:space="preserve">3. Article </w:t>
      </w:r>
      <w:bookmarkEnd w:id="30"/>
    </w:p>
    <w:p w:rsidR="00A77B3E">
      <w:pPr>
        <w:pStyle w:val="iMindMapHeading4"/>
      </w:pPr>
      <w:bookmarkStart w:id="31" w:name="_Toc256000031"/>
      <w:r>
        <w:t xml:space="preserve">1. LIST </w:t>
      </w:r>
      <w:bookmarkEnd w:id="31"/>
    </w:p>
    <w:p w:rsidR="00A77B3E">
      <w:pPr>
        <w:pStyle w:val="iMindMapHeading5"/>
      </w:pPr>
      <w:bookmarkStart w:id="32" w:name="_Toc256000032"/>
      <w:r>
        <w:t xml:space="preserve">1. ADD </w:t>
      </w:r>
      <w:bookmarkEnd w:id="32"/>
    </w:p>
    <w:p w:rsidR="00A77B3E">
      <w:pPr>
        <w:pStyle w:val="iMindMapHeading5"/>
      </w:pPr>
      <w:bookmarkStart w:id="33" w:name="_Toc256000033"/>
      <w:r>
        <w:t xml:space="preserve">2. EDIT </w:t>
      </w:r>
      <w:bookmarkEnd w:id="33"/>
    </w:p>
    <w:p w:rsidR="00A77B3E">
      <w:pPr>
        <w:pStyle w:val="iMindMapHeading5"/>
      </w:pPr>
      <w:bookmarkStart w:id="34" w:name="_Toc256000034"/>
      <w:r>
        <w:t xml:space="preserve">3. DELETE </w:t>
      </w:r>
      <w:bookmarkEnd w:id="34"/>
    </w:p>
    <w:p w:rsidR="00A77B3E">
      <w:pPr>
        <w:pStyle w:val="iMindMapHeading5"/>
      </w:pPr>
      <w:bookmarkStart w:id="35" w:name="_Toc256000035"/>
      <w:r>
        <w:t xml:space="preserve">4. ON AND OFF </w:t>
      </w:r>
      <w:bookmarkEnd w:id="35"/>
    </w:p>
    <w:p w:rsidR="00A77B3E">
      <w:pPr>
        <w:pStyle w:val="iMindMapHeading2"/>
      </w:pPr>
      <w:bookmarkStart w:id="36" w:name="_Toc256000036"/>
      <w:r>
        <w:t xml:space="preserve">4. CONFIGURE </w:t>
      </w:r>
      <w:bookmarkEnd w:id="36"/>
    </w:p>
    <w:p w:rsidR="00A77B3E">
      <w:pPr>
        <w:pStyle w:val="iMindMapHeading3"/>
      </w:pPr>
      <w:bookmarkStart w:id="37" w:name="_Toc256000037"/>
      <w:r>
        <w:t xml:space="preserve">1. SITE basic </w:t>
      </w:r>
      <w:bookmarkEnd w:id="37"/>
    </w:p>
    <w:p w:rsidR="00A77B3E">
      <w:pPr>
        <w:pStyle w:val="iMindMapHeading4"/>
      </w:pPr>
      <w:bookmarkStart w:id="38" w:name="_Toc256000038"/>
      <w:r>
        <w:t xml:space="preserve">1. BASIC SET </w:t>
      </w:r>
      <w:bookmarkEnd w:id="38"/>
    </w:p>
    <w:p w:rsidR="00A77B3E">
      <w:pPr>
        <w:pStyle w:val="iMindMapHeading5"/>
      </w:pPr>
      <w:bookmarkStart w:id="39" w:name="_Toc256000039"/>
      <w:r>
        <w:t xml:space="preserve">1. SITE NAME </w:t>
      </w:r>
      <w:bookmarkEnd w:id="39"/>
    </w:p>
    <w:p w:rsidR="00A77B3E">
      <w:pPr>
        <w:pStyle w:val="iMindMapHeading6"/>
      </w:pPr>
      <w:bookmarkStart w:id="40" w:name="_Toc256000040"/>
      <w:r>
        <w:t xml:space="preserve">1. huoxingwen </w:t>
      </w:r>
      <w:bookmarkEnd w:id="40"/>
    </w:p>
    <w:p w:rsidR="00A77B3E">
      <w:pPr>
        <w:pStyle w:val="iMindMapHeading5"/>
      </w:pPr>
      <w:bookmarkStart w:id="41" w:name="_Toc256000041"/>
      <w:r>
        <w:t xml:space="preserve">2. LOGO </w:t>
      </w:r>
      <w:bookmarkEnd w:id="41"/>
    </w:p>
    <w:p w:rsidR="00A77B3E">
      <w:pPr>
        <w:pStyle w:val="iMindMapHeading5"/>
      </w:pPr>
      <w:bookmarkStart w:id="42" w:name="_Toc256000042"/>
      <w:r>
        <w:t xml:space="preserve">3. DESCRIPTION </w:t>
      </w:r>
      <w:bookmarkEnd w:id="42"/>
    </w:p>
    <w:p w:rsidR="00A77B3E">
      <w:pPr>
        <w:pStyle w:val="iMindMapHeading5"/>
      </w:pPr>
      <w:bookmarkStart w:id="43" w:name="_Toc256000043"/>
      <w:r>
        <w:t xml:space="preserve">4. COPYRIGHTS </w:t>
      </w:r>
      <w:bookmarkEnd w:id="43"/>
    </w:p>
    <w:p w:rsidR="00A77B3E">
      <w:pPr>
        <w:pStyle w:val="iMindMapHeading5"/>
      </w:pPr>
      <w:bookmarkStart w:id="44" w:name="_Toc256000044"/>
      <w:r>
        <w:t xml:space="preserve">5. SITE TITLE </w:t>
      </w:r>
      <w:bookmarkEnd w:id="44"/>
    </w:p>
    <w:p w:rsidR="00A77B3E">
      <w:pPr>
        <w:pStyle w:val="iMindMapHeading5"/>
      </w:pPr>
      <w:bookmarkStart w:id="45" w:name="_Toc256000045"/>
      <w:r>
        <w:t xml:space="preserve">6. KEYWORD </w:t>
      </w:r>
      <w:bookmarkEnd w:id="45"/>
    </w:p>
    <w:p w:rsidR="00A77B3E">
      <w:pPr>
        <w:pStyle w:val="iMindMapHeading4"/>
      </w:pPr>
      <w:bookmarkStart w:id="46" w:name="_Toc256000046"/>
      <w:r>
        <w:t xml:space="preserve">2. TEMPLATE </w:t>
      </w:r>
      <w:bookmarkEnd w:id="46"/>
    </w:p>
    <w:p w:rsidR="00A77B3E">
      <w:pPr>
        <w:pStyle w:val="iMindMapHeading5"/>
      </w:pPr>
      <w:bookmarkStart w:id="47" w:name="_Toc256000047"/>
      <w:r>
        <w:t xml:space="preserve">1. SELECT </w:t>
      </w:r>
      <w:bookmarkEnd w:id="47"/>
    </w:p>
    <w:p w:rsidR="00A77B3E">
      <w:pPr>
        <w:pStyle w:val="iMindMapHeading5"/>
      </w:pPr>
      <w:bookmarkStart w:id="48" w:name="_Toc256000048"/>
      <w:r>
        <w:t xml:space="preserve">2. PATH </w:t>
      </w:r>
      <w:bookmarkEnd w:id="48"/>
    </w:p>
    <w:p w:rsidR="00A77B3E">
      <w:pPr>
        <w:pStyle w:val="iMindMapHeading3"/>
      </w:pPr>
      <w:bookmarkStart w:id="49" w:name="_Toc256000049"/>
      <w:r>
        <w:t xml:space="preserve">2. LANGUAGE </w:t>
      </w:r>
      <w:bookmarkEnd w:id="49"/>
    </w:p>
    <w:p w:rsidR="00A77B3E">
      <w:pPr>
        <w:pStyle w:val="iMindMapHeading4"/>
      </w:pPr>
      <w:bookmarkStart w:id="50" w:name="_Toc256000050"/>
      <w:r>
        <w:t xml:space="preserve">1. SELECT </w:t>
      </w:r>
      <w:bookmarkEnd w:id="50"/>
    </w:p>
    <w:p w:rsidR="00A77B3E">
      <w:pPr>
        <w:pStyle w:val="iMindMapHeading5"/>
      </w:pPr>
      <w:bookmarkStart w:id="51" w:name="_Toc256000051"/>
      <w:r>
        <w:t xml:space="preserve">1. FRONT NORMAL LANGUAGE </w:t>
      </w:r>
      <w:bookmarkEnd w:id="51"/>
    </w:p>
    <w:p w:rsidR="00A77B3E">
      <w:pPr>
        <w:pStyle w:val="iMindMapHeading5"/>
      </w:pPr>
      <w:bookmarkStart w:id="52" w:name="_Toc256000052"/>
      <w:r>
        <w:t xml:space="preserve">2. ADMIN NORMAL LANGUAGE </w:t>
      </w:r>
      <w:bookmarkEnd w:id="52"/>
    </w:p>
    <w:p w:rsidR="00A77B3E">
      <w:pPr>
        <w:pStyle w:val="iMindMapHeading2"/>
      </w:pPr>
      <w:bookmarkStart w:id="53" w:name="_Toc256000053"/>
      <w:r>
        <w:t xml:space="preserve">5. USER </w:t>
      </w:r>
      <w:bookmarkEnd w:id="53"/>
    </w:p>
    <w:p w:rsidR="00A77B3E">
      <w:pPr>
        <w:pStyle w:val="iMindMapHeading3"/>
      </w:pPr>
      <w:bookmarkStart w:id="54" w:name="_Toc256000054"/>
      <w:r>
        <w:t xml:space="preserve">1. USERGROUP </w:t>
      </w:r>
      <w:bookmarkEnd w:id="54"/>
    </w:p>
    <w:p w:rsidR="00A77B3E">
      <w:pPr>
        <w:pStyle w:val="iMindMapHeading4"/>
      </w:pPr>
      <w:bookmarkStart w:id="55" w:name="_Toc256000055"/>
      <w:r>
        <w:t xml:space="preserve">1. GROUP LIST </w:t>
      </w:r>
      <w:bookmarkEnd w:id="55"/>
    </w:p>
    <w:p w:rsidR="00A77B3E">
      <w:pPr>
        <w:pStyle w:val="iMindMapHeading5"/>
      </w:pPr>
      <w:bookmarkStart w:id="56" w:name="_Toc256000056"/>
      <w:r>
        <w:t xml:space="preserve">1. ADD </w:t>
      </w:r>
      <w:bookmarkEnd w:id="56"/>
    </w:p>
    <w:p w:rsidR="00A77B3E">
      <w:pPr>
        <w:pStyle w:val="iMindMapHeading5"/>
      </w:pPr>
      <w:bookmarkStart w:id="57" w:name="_Toc256000057"/>
      <w:r>
        <w:t xml:space="preserve">2. POWER </w:t>
      </w:r>
      <w:bookmarkEnd w:id="57"/>
    </w:p>
    <w:p w:rsidR="00A77B3E">
      <w:pPr>
        <w:pStyle w:val="iMindMapHeading6"/>
      </w:pPr>
      <w:bookmarkStart w:id="58" w:name="_Toc256000058"/>
      <w:r>
        <w:t xml:space="preserve">1. LEVEL 1-100 </w:t>
      </w:r>
      <w:bookmarkEnd w:id="58"/>
    </w:p>
    <w:p w:rsidR="00A77B3E">
      <w:pPr>
        <w:pStyle w:val="iMindMapHeading5"/>
      </w:pPr>
      <w:bookmarkStart w:id="59" w:name="_Toc256000059"/>
      <w:r>
        <w:t xml:space="preserve">3. EDIT </w:t>
      </w:r>
      <w:bookmarkEnd w:id="59"/>
    </w:p>
    <w:p w:rsidR="00A77B3E">
      <w:pPr>
        <w:pStyle w:val="iMindMapHeading5"/>
      </w:pPr>
      <w:bookmarkStart w:id="60" w:name="_Toc256000060"/>
      <w:r>
        <w:t xml:space="preserve">4. DELETE </w:t>
      </w:r>
      <w:bookmarkEnd w:id="60"/>
    </w:p>
    <w:p w:rsidR="00A77B3E">
      <w:pPr>
        <w:pStyle w:val="iMindMapHeading5"/>
      </w:pPr>
      <w:bookmarkStart w:id="61" w:name="_Toc256000061"/>
      <w:r>
        <w:t xml:space="preserve">5. PLAY AND BAND </w:t>
      </w:r>
      <w:bookmarkEnd w:id="61"/>
    </w:p>
    <w:p w:rsidR="00A77B3E">
      <w:pPr>
        <w:pStyle w:val="iMindMapHeading3"/>
      </w:pPr>
      <w:bookmarkStart w:id="62" w:name="_Toc256000062"/>
      <w:r>
        <w:t xml:space="preserve">2. USER </w:t>
      </w:r>
      <w:bookmarkEnd w:id="62"/>
    </w:p>
    <w:p w:rsidR="00A77B3E">
      <w:pPr>
        <w:pStyle w:val="iMindMapHeading4"/>
      </w:pPr>
      <w:bookmarkStart w:id="63" w:name="_Toc256000063"/>
      <w:r>
        <w:t xml:space="preserve">1. ADD </w:t>
      </w:r>
      <w:bookmarkEnd w:id="63"/>
    </w:p>
    <w:p w:rsidR="00A77B3E">
      <w:pPr>
        <w:pStyle w:val="iMindMapHeading4"/>
      </w:pPr>
      <w:bookmarkStart w:id="64" w:name="_Toc256000064"/>
      <w:r>
        <w:t xml:space="preserve">2. EDIT </w:t>
      </w:r>
      <w:bookmarkEnd w:id="64"/>
    </w:p>
    <w:p w:rsidR="00A77B3E">
      <w:pPr>
        <w:pStyle w:val="iMindMapHeading4"/>
      </w:pPr>
      <w:bookmarkStart w:id="65" w:name="_Toc256000065"/>
      <w:r>
        <w:t xml:space="preserve">3. DELETE </w:t>
      </w:r>
      <w:bookmarkEnd w:id="65"/>
    </w:p>
    <w:p w:rsidR="00A77B3E">
      <w:pPr>
        <w:pStyle w:val="iMindMapLevel4"/>
      </w:pPr>
      <w:r>
        <w:br w:type="page"/>
      </w:r>
      <w:r>
        <w:pict>
          <v:shape id="_x0000_s1026" type="#_x0000_t75" style="height:602pt;margin-left:1in;margin-top:95pt;mso-position-horizontal-relative:page;mso-position-vertical-relative:page;position:absolute;width:468pt;z-index:251658240">
            <v:imagedata r:id="rId5" o:title=""/>
            <w10:wrap anchorx="page" anchory="page"/>
          </v:shape>
        </w:pict>
      </w:r>
    </w:p>
    <w:sectPr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eastAsia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F7B9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F7B9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F7B9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iMindMapLevel1">
    <w:name w:val="iMindMap Level 1"/>
    <w:pPr>
      <w:spacing w:before="100"/>
      <w:ind w:left="0"/>
      <w:outlineLvl w:val="9"/>
    </w:pPr>
  </w:style>
  <w:style w:type="paragraph" w:customStyle="1" w:styleId="iMindMapHeading1">
    <w:name w:val="iMindMap Heading 1"/>
    <w:next w:val="iMindMapLevel1"/>
    <w:pPr>
      <w:ind w:left="0"/>
      <w:outlineLvl w:val="0"/>
    </w:pPr>
    <w:rPr>
      <w:rFonts w:ascii="Arial" w:eastAsia="Arial" w:hAnsi="Arial" w:cs="Arial"/>
      <w:b/>
      <w:i w:val="0"/>
      <w:color w:val="81A594"/>
      <w:sz w:val="48"/>
    </w:rPr>
  </w:style>
  <w:style w:type="paragraph" w:customStyle="1" w:styleId="iMindMapLevel2">
    <w:name w:val="iMindMap Level 2"/>
    <w:pPr>
      <w:spacing w:before="100"/>
      <w:ind w:left="400"/>
      <w:outlineLvl w:val="9"/>
    </w:pPr>
  </w:style>
  <w:style w:type="paragraph" w:customStyle="1" w:styleId="iMindMapHeading2">
    <w:name w:val="iMindMap Heading 2"/>
    <w:next w:val="iMindMapLevel2"/>
    <w:pPr>
      <w:ind w:left="400"/>
      <w:outlineLvl w:val="1"/>
    </w:pPr>
    <w:rPr>
      <w:rFonts w:ascii="Arial" w:eastAsia="Arial" w:hAnsi="Arial" w:cs="Arial"/>
      <w:b/>
      <w:i w:val="0"/>
      <w:color w:val="81A594"/>
      <w:sz w:val="40"/>
    </w:rPr>
  </w:style>
  <w:style w:type="paragraph" w:customStyle="1" w:styleId="iMindMapLevel3">
    <w:name w:val="iMindMap Level 3"/>
    <w:pPr>
      <w:spacing w:before="100"/>
      <w:ind w:left="800"/>
      <w:outlineLvl w:val="9"/>
    </w:pPr>
  </w:style>
  <w:style w:type="paragraph" w:customStyle="1" w:styleId="iMindMapHeading3">
    <w:name w:val="iMindMap Heading 3"/>
    <w:next w:val="iMindMapLevel3"/>
    <w:pPr>
      <w:ind w:left="800"/>
      <w:outlineLvl w:val="2"/>
    </w:pPr>
    <w:rPr>
      <w:rFonts w:ascii="Arial" w:eastAsia="Arial" w:hAnsi="Arial" w:cs="Arial"/>
      <w:b/>
      <w:i w:val="0"/>
      <w:color w:val="81A594"/>
      <w:sz w:val="32"/>
    </w:rPr>
  </w:style>
  <w:style w:type="paragraph" w:customStyle="1" w:styleId="iMindMapLevel4">
    <w:name w:val="iMindMap Level 4"/>
    <w:pPr>
      <w:spacing w:before="100"/>
      <w:ind w:left="1200"/>
      <w:outlineLvl w:val="9"/>
    </w:pPr>
  </w:style>
  <w:style w:type="paragraph" w:customStyle="1" w:styleId="iMindMapHeading4">
    <w:name w:val="iMindMap Heading 4"/>
    <w:next w:val="iMindMapLevel4"/>
    <w:pPr>
      <w:ind w:left="1200"/>
      <w:outlineLvl w:val="3"/>
    </w:pPr>
    <w:rPr>
      <w:rFonts w:ascii="Arial" w:eastAsia="Arial" w:hAnsi="Arial" w:cs="Arial"/>
      <w:b/>
      <w:i w:val="0"/>
      <w:color w:val="81A594"/>
      <w:sz w:val="28"/>
    </w:rPr>
  </w:style>
  <w:style w:type="paragraph" w:customStyle="1" w:styleId="iMindMapLevel5">
    <w:name w:val="iMindMap Level 5"/>
    <w:pPr>
      <w:spacing w:before="100"/>
      <w:ind w:left="1600"/>
      <w:outlineLvl w:val="9"/>
    </w:pPr>
  </w:style>
  <w:style w:type="paragraph" w:customStyle="1" w:styleId="iMindMapHeading5">
    <w:name w:val="iMindMap Heading 5"/>
    <w:next w:val="iMindMapLevel5"/>
    <w:pPr>
      <w:ind w:left="1600"/>
      <w:outlineLvl w:val="4"/>
    </w:pPr>
    <w:rPr>
      <w:rFonts w:ascii="Arial" w:eastAsia="Arial" w:hAnsi="Arial" w:cs="Arial"/>
      <w:b/>
      <w:i w:val="0"/>
      <w:color w:val="81A594"/>
      <w:sz w:val="28"/>
    </w:rPr>
  </w:style>
  <w:style w:type="paragraph" w:customStyle="1" w:styleId="iMindMapLevel6">
    <w:name w:val="iMindMap Level 6"/>
    <w:pPr>
      <w:spacing w:before="100"/>
      <w:ind w:left="2000"/>
      <w:outlineLvl w:val="9"/>
    </w:pPr>
  </w:style>
  <w:style w:type="paragraph" w:customStyle="1" w:styleId="iMindMapHeading6">
    <w:name w:val="iMindMap Heading 6"/>
    <w:next w:val="iMindMapLevel6"/>
    <w:pPr>
      <w:ind w:left="2000"/>
      <w:outlineLvl w:val="5"/>
    </w:pPr>
    <w:rPr>
      <w:rFonts w:ascii="Arial" w:eastAsia="Arial" w:hAnsi="Arial" w:cs="Arial"/>
      <w:b/>
      <w:i w:val="0"/>
      <w:color w:val="81A594"/>
      <w:sz w:val="28"/>
    </w:rPr>
  </w:style>
  <w:style w:type="paragraph" w:customStyle="1" w:styleId="iMindMapLevel7">
    <w:name w:val="iMindMap Level 7"/>
    <w:pPr>
      <w:spacing w:before="100"/>
      <w:ind w:left="2400"/>
      <w:outlineLvl w:val="9"/>
    </w:pPr>
  </w:style>
  <w:style w:type="paragraph" w:customStyle="1" w:styleId="iMindMapHeading7">
    <w:name w:val="iMindMap Heading 7"/>
    <w:next w:val="iMindMapLevel7"/>
    <w:pPr>
      <w:ind w:left="2400"/>
      <w:outlineLvl w:val="6"/>
    </w:pPr>
    <w:rPr>
      <w:rFonts w:ascii="Arial" w:eastAsia="Arial" w:hAnsi="Arial" w:cs="Arial"/>
      <w:b/>
      <w:i w:val="0"/>
      <w:color w:val="81A594"/>
      <w:sz w:val="28"/>
    </w:rPr>
  </w:style>
  <w:style w:type="paragraph" w:customStyle="1" w:styleId="iMindMapLevel8">
    <w:name w:val="iMindMap Level 8"/>
    <w:pPr>
      <w:spacing w:before="100"/>
      <w:ind w:left="2800"/>
      <w:outlineLvl w:val="9"/>
    </w:pPr>
  </w:style>
  <w:style w:type="paragraph" w:customStyle="1" w:styleId="iMindMapHeading8">
    <w:name w:val="iMindMap Heading 8"/>
    <w:next w:val="iMindMapLevel8"/>
    <w:pPr>
      <w:ind w:left="2800"/>
      <w:outlineLvl w:val="7"/>
    </w:pPr>
    <w:rPr>
      <w:rFonts w:ascii="Arial" w:eastAsia="Arial" w:hAnsi="Arial" w:cs="Arial"/>
      <w:b/>
      <w:i w:val="0"/>
      <w:color w:val="81A594"/>
      <w:sz w:val="28"/>
    </w:rPr>
  </w:style>
  <w:style w:type="paragraph" w:customStyle="1" w:styleId="iMindMapLevel9">
    <w:name w:val="iMindMap Level 9"/>
    <w:pPr>
      <w:spacing w:before="100"/>
      <w:ind w:left="3200"/>
      <w:outlineLvl w:val="9"/>
    </w:pPr>
  </w:style>
  <w:style w:type="paragraph" w:customStyle="1" w:styleId="iMindMapHeading9">
    <w:name w:val="iMindMap Heading 9"/>
    <w:next w:val="iMindMapLevel9"/>
    <w:pPr>
      <w:ind w:left="3200"/>
      <w:outlineLvl w:val="8"/>
    </w:pPr>
    <w:rPr>
      <w:rFonts w:ascii="Arial" w:eastAsia="Arial" w:hAnsi="Arial" w:cs="Arial"/>
      <w:b/>
      <w:i w:val="0"/>
      <w:color w:val="81A594"/>
      <w:sz w:val="28"/>
    </w:rPr>
  </w:style>
  <w:style w:type="character" w:customStyle="1" w:styleId="iMindMapHyperLink">
    <w:name w:val="iMindMap HyperLink"/>
    <w:rPr>
      <w:rFonts w:ascii="Arial" w:eastAsia="Arial" w:hAnsi="Arial" w:cs="Arial"/>
      <w:b w:val="0"/>
      <w:i w:val="0"/>
      <w:color w:val="00628B"/>
      <w:sz w:val="24"/>
      <w:u w:val="single" w:color="00628B"/>
    </w:rPr>
  </w:style>
  <w:style w:type="paragraph" w:customStyle="1" w:styleId="iMindMapTitle">
    <w:name w:val="iMindMap Title"/>
    <w:pPr>
      <w:pBdr>
        <w:top w:val="nil"/>
        <w:left w:val="nil"/>
        <w:bottom w:val="single" w:sz="8" w:space="4" w:color="B8EBD3"/>
        <w:right w:val="nil"/>
        <w:between w:val="nil"/>
        <w:bar w:val="nil"/>
      </w:pBdr>
    </w:pPr>
    <w:rPr>
      <w:rFonts w:ascii="Arial" w:eastAsia="Arial" w:hAnsi="Arial" w:cs="Arial"/>
      <w:b/>
      <w:i w:val="0"/>
      <w:color w:val="81A594"/>
      <w:sz w:val="48"/>
    </w:rPr>
  </w:style>
  <w:style w:type="paragraph" w:styleId="TOC1">
    <w:name w:val="toc 1"/>
    <w:basedOn w:val="Normal"/>
    <w:next w:val="Normal"/>
    <w:autoRedefine/>
    <w:rsid w:val="00805BCE"/>
  </w:style>
  <w:style w:type="paragraph" w:styleId="TOC2">
    <w:name w:val="toc 2"/>
    <w:basedOn w:val="Normal"/>
    <w:next w:val="Normal"/>
    <w:autoRedefine/>
    <w:rsid w:val="00805BCE"/>
    <w:pPr>
      <w:ind w:left="240"/>
    </w:pPr>
  </w:style>
  <w:style w:type="paragraph" w:styleId="TOC3">
    <w:name w:val="toc 3"/>
    <w:basedOn w:val="Normal"/>
    <w:next w:val="Normal"/>
    <w:autoRedefine/>
    <w:rsid w:val="00805BCE"/>
    <w:pPr>
      <w:ind w:left="480"/>
    </w:pPr>
  </w:style>
  <w:style w:type="paragraph" w:styleId="TOC4">
    <w:name w:val="toc 4"/>
    <w:basedOn w:val="Normal"/>
    <w:next w:val="Normal"/>
    <w:autoRedefine/>
    <w:rsid w:val="00805BCE"/>
    <w:pPr>
      <w:ind w:left="720"/>
    </w:pPr>
  </w:style>
  <w:style w:type="paragraph" w:styleId="TOC5">
    <w:name w:val="toc 5"/>
    <w:basedOn w:val="Normal"/>
    <w:next w:val="Normal"/>
    <w:autoRedefine/>
    <w:rsid w:val="00805BCE"/>
    <w:pPr>
      <w:ind w:left="960"/>
    </w:pPr>
  </w:style>
  <w:style w:type="paragraph" w:styleId="TOC6">
    <w:name w:val="toc 6"/>
    <w:basedOn w:val="Normal"/>
    <w:next w:val="Normal"/>
    <w:autoRedefine/>
    <w:rsid w:val="00805BCE"/>
    <w:pPr>
      <w:ind w:left="1200"/>
    </w:pPr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 FRAME</dc:title>
  <dc:creator>iMindMap</dc:creator>
  <cp:lastModifiedBy>iMindMap</cp:lastModifiedBy>
  <cp:revision>1</cp:revision>
  <dcterms:created xsi:type="dcterms:W3CDTF">2013-03-08T12:47:56Z</dcterms:created>
  <dcterms:modified xsi:type="dcterms:W3CDTF">2013-03-08T12:47:56Z</dcterms:modified>
</cp:coreProperties>
</file>